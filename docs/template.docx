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BB3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 w14:paraId="0F539E2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 w14:paraId="7187FDD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标题3</w:t>
      </w:r>
    </w:p>
    <w:p w14:paraId="6442DE8E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 w14:paraId="1A01284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标题5</w:t>
      </w:r>
    </w:p>
    <w:p w14:paraId="6DDDDE4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标题6</w:t>
      </w:r>
      <w:bookmarkStart w:id="0" w:name="_GoBack"/>
      <w:bookmarkEnd w:id="0"/>
    </w:p>
    <w:p w14:paraId="6744D8B0"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+中文标题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1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仿宋" w:hAnsi="仿宋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cs="仿宋" w:asciiTheme="majorAscii" w:hAnsiTheme="majorAscii" w:eastAsiaTheme="majorEastAsia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cs="仿宋" w:asciiTheme="majorAscii" w:hAnsiTheme="majorAscii" w:eastAsiaTheme="majorEastAsia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cs="仿宋" w:asciiTheme="majorAscii" w:hAnsiTheme="majorAscii" w:eastAsiaTheme="majorEastAsia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cs="仿宋" w:asciiTheme="majorAscii" w:hAnsiTheme="majorAscii" w:eastAsiaTheme="majorEastAsia"/>
      <w:b/>
      <w:bCs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cs="仿宋" w:asciiTheme="majorAscii" w:hAnsiTheme="majorAscii" w:eastAsiaTheme="majorEastAsia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cs="仿宋" w:asciiTheme="majorAscii" w:hAnsiTheme="majorAscii" w:eastAsiaTheme="majorEastAsia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cs="仿宋" w:asciiTheme="majorAscii" w:hAnsiTheme="majorAscii" w:eastAsiaTheme="majorEastAsia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cs="仿宋" w:asciiTheme="majorAscii" w:hAnsiTheme="majorAscii" w:eastAsiaTheme="majorEastAsia"/>
      <w:b/>
      <w:bCs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玩玩噻</cp:lastModifiedBy>
  <dcterms:modified xsi:type="dcterms:W3CDTF">2025-07-17T02:53:57Z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eyJoZGlkIjoiOWUwNTgzNjkyODM0OTAzZmZkYTZjMTk0MTE3ODY2N2UiLCJ1c2VySWQiOiI0MzQwMDc3NTMifQ==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3FD857C617EF4652B95795ED69667C0B_12</vt:lpwstr>
  </property>
</Properties>
</file>